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COPYRIGHT TRANSFER AGREEMENT</w:t>
      </w:r>
    </w:p>
    <w:p>
      <w:pPr>
        <w:jc w:val="center"/>
      </w:pPr>
      <w:r>
        <w:rPr>
          <w:rFonts w:ascii="Times New Roman" w:hAnsi="Times New Roman"/>
          <w:sz w:val="24"/>
        </w:rPr>
        <w:t>Manuscript Title: Sex Representation Equity in Clinical Trials: A Statistical Analysis</w:t>
        <w:br/>
        <w:t>Manuscript ID: JAMA-2025-05-09</w:t>
      </w:r>
    </w:p>
    <w:p>
      <w:pPr>
        <w:spacing w:before="240" w:after="240" w:line="480" w:lineRule="auto"/>
      </w:pPr>
      <w:r>
        <w:rPr>
          <w:rFonts w:ascii="Times New Roman" w:hAnsi="Times New Roman"/>
          <w:sz w:val="24"/>
        </w:rPr>
        <w:t>The undersigned authors hereby transfer, assign, or otherwise convey all copyright ownership, including any and all rights incidental thereto, exclusively to the American Medical Association (AMA), in the event that such work is published in JAMA. This agreement is binding on the authors, their heirs, and the AMA.</w:t>
        <w:br/>
        <w:br/>
        <w:t>The authors represent and warrant that:</w:t>
        <w:br/>
        <w:t>1. The manuscript is original, has not been previously published, and is not under consideration for publication elsewhere.</w:t>
        <w:br/>
        <w:t>2. They are the sole authors and owners of the manuscript and have full authority to enter into this agreement.</w:t>
        <w:br/>
        <w:t>3. The manuscript does not infringe upon any copyright, proprietary right, or any other right of any third party.</w:t>
        <w:br/>
        <w:t>4. The manuscript contains no material that is defamatory, violates any right of privacy, or is otherwise contrary to law.</w:t>
        <w:br/>
        <w:t>5. They have made a significant scientific contribution to the study and approved the final version.</w:t>
        <w:br/>
        <w:t>6. If the manuscript was prepared jointly with other authors, they have informed the co-author(s) of the terms of this agreement and are signing on their behalf.</w:t>
        <w:br/>
        <w:br/>
        <w:t>The authors understand that if the manuscript is accepted for publication, they will be required to pay the publication fees as determined by the journal.</w:t>
      </w:r>
    </w:p>
    <w:p>
      <w:pPr>
        <w:spacing w:before="240" w:after="120"/>
      </w:pPr>
      <w:r>
        <w:rPr>
          <w:rFonts w:ascii="Times New Roman" w:hAnsi="Times New Roman"/>
          <w:sz w:val="24"/>
        </w:rPr>
        <w:t>Author Name: Jane D. Researcher</w:t>
        <w:br/>
        <w:t>Affiliation: Department of Public Health, University Research Institute</w:t>
        <w:br/>
        <w:t>Email: jane.researcher@university.edu</w:t>
      </w:r>
    </w:p>
    <w:p>
      <w:pPr>
        <w:spacing w:before="480" w:after="240"/>
      </w:pPr>
      <w:r>
        <w:rPr>
          <w:rFonts w:ascii="Times New Roman" w:hAnsi="Times New Roman"/>
          <w:sz w:val="24"/>
        </w:rPr>
        <w:t>Signature: __________________________________ Date: _______________</w:t>
      </w:r>
    </w:p>
    <w:p>
      <w:r>
        <w:br w:type="page"/>
      </w:r>
    </w:p>
    <w:p>
      <w:pPr>
        <w:spacing w:before="240" w:after="120"/>
      </w:pPr>
      <w:r>
        <w:rPr>
          <w:rFonts w:ascii="Times New Roman" w:hAnsi="Times New Roman"/>
          <w:sz w:val="24"/>
        </w:rPr>
        <w:t>Author Name: Alex L. Scientist</w:t>
        <w:br/>
        <w:t>Affiliation: Department of Public Health, University Research Institute</w:t>
        <w:br/>
        <w:t>Email: alex.scientist@university.edu</w:t>
      </w:r>
    </w:p>
    <w:p>
      <w:pPr>
        <w:spacing w:before="480" w:after="240"/>
      </w:pPr>
      <w:r>
        <w:rPr>
          <w:rFonts w:ascii="Times New Roman" w:hAnsi="Times New Roman"/>
          <w:sz w:val="24"/>
        </w:rPr>
        <w:t>Signature: __________________________________ Date: _______________</w:t>
      </w:r>
    </w:p>
    <w:p>
      <w:r>
        <w:br w:type="page"/>
      </w:r>
    </w:p>
    <w:p>
      <w:pPr>
        <w:spacing w:before="240" w:after="120"/>
      </w:pPr>
      <w:r>
        <w:rPr>
          <w:rFonts w:ascii="Times New Roman" w:hAnsi="Times New Roman"/>
          <w:sz w:val="24"/>
        </w:rPr>
        <w:t>Author Name: Morgan T. Analyst</w:t>
        <w:br/>
        <w:t>Affiliation: Clinical Trials Research Center, University Medical School</w:t>
        <w:br/>
        <w:t>Email: morgan.analyst@medical.edu</w:t>
      </w:r>
    </w:p>
    <w:p>
      <w:pPr>
        <w:spacing w:before="480" w:after="240"/>
      </w:pPr>
      <w:r>
        <w:rPr>
          <w:rFonts w:ascii="Times New Roman" w:hAnsi="Times New Roman"/>
          <w:sz w:val="24"/>
        </w:rPr>
        <w:t>Signature: __________________________________ Date: 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